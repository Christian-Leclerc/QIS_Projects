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Minutes of the Weekly Meeting</w:t>
      </w:r>
    </w:p>
    <w:p>
      <w:r>
        <w:t>Date: 2023-11-06 17:30</w:t>
      </w:r>
    </w:p>
    <w:p>
      <w:pPr>
        <w:jc w:val="left"/>
      </w:pPr>
      <w:r>
        <w:t>Meeting Duration: 1 hour</w:t>
      </w:r>
    </w:p>
    <w:p>
      <w:pPr>
        <w:jc w:val="left"/>
      </w:pPr>
      <w:r>
        <w:t>Attendees: [Mike, Jessica, Bryan, Jocelyn, Linda, Christian]</w:t>
      </w:r>
    </w:p>
    <w:p>
      <w:pPr>
        <w:jc w:val="left"/>
      </w:pPr>
      <w:r>
        <w:t>Agenda:</w:t>
      </w:r>
    </w:p>
    <w:p>
      <w:pPr>
        <w:pStyle w:val="ListBullet"/>
      </w:pPr>
      <w:r>
        <w:t>- [Schedule of Weekly Meeting]</w:t>
      </w:r>
    </w:p>
    <w:p>
      <w:pPr>
        <w:pStyle w:val="ListBullet"/>
      </w:pPr>
      <w:r>
        <w:t>- [Topics attribution]</w:t>
      </w:r>
    </w:p>
    <w:p>
      <w:pPr>
        <w:pStyle w:val="ListBullet"/>
      </w:pPr>
      <w:r>
        <w:t>- [Database presentation]</w:t>
      </w:r>
    </w:p>
    <w:p>
      <w:pPr>
        <w:pStyle w:val="ListBullet"/>
      </w:pPr>
      <w:r>
        <w:t>- [Student report presentation]</w:t>
      </w:r>
    </w:p>
    <w:p>
      <w:pPr>
        <w:pStyle w:val="ListBullet"/>
      </w:pPr>
      <w:r>
        <w:t>- [Structure of Google Drive]</w:t>
      </w:r>
    </w:p>
    <w:p>
      <w:pPr>
        <w:jc w:val="left"/>
      </w:pPr>
      <w:r>
        <w:t>Action Items:</w:t>
      </w:r>
    </w:p>
    <w:p>
      <w:pPr>
        <w:pStyle w:val="ListBullet"/>
      </w:pPr>
      <w:r>
        <w:t>- [Change Weekly Meeting to Mondays 12:00 to 13:00 MST (Christian)]</w:t>
      </w:r>
    </w:p>
    <w:p>
      <w:pPr>
        <w:pStyle w:val="ListBullet"/>
      </w:pPr>
      <w:r>
        <w:t>- [Jocelyn to take remaining Topics and help Jessica with Software (Jocelyn and Jessica)]</w:t>
      </w:r>
    </w:p>
    <w:p>
      <w:pPr>
        <w:pStyle w:val="ListBullet"/>
      </w:pPr>
      <w:r>
        <w:t>- [Student to drop their report and stuff in the appropriate folders (All)]</w:t>
      </w:r>
    </w:p>
    <w:p>
      <w:pPr>
        <w:pStyle w:val="ListBullet"/>
      </w:pPr>
      <w:r>
        <w:t>- [Setup a 1-on-1 with Jocelyn Monday 12:00 (Christian)]</w:t>
      </w:r>
    </w:p>
    <w:p>
      <w:pPr>
        <w:pStyle w:val="ListBullet"/>
      </w:pPr>
      <w:r>
        <w:t>- [Send minutes meeting (Christian)]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